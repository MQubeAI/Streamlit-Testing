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"EMPLOYMENT CONTRACT FOR THE SERVICES OF PROFESSIONAL</w:t>
        <w:br/>
        <w:br/>
        <w:t>FOOTBALL PLAYER</w:t>
        <w:br/>
        <w:br/>
        <w:t>ARTICLE 1- PARTIES</w:t>
        <w:br/>
        <w:t>a) Club: Fenerbahçe Futbol A.Ş.</w:t>
        <w:br/>
        <w:t>Official Address: Ülker Stadyumu, Fenerbahçe Şükrü Saracoğlu Spor Kompleksi, Kızıltoprak,</w:t>
        <w:br/>
        <w:t>34725 Kadıköy, İstanbul - Türkiye</w:t>
        <w:br/>
        <w:t>b) Player: [xxxx]</w:t>
        <w:br/>
        <w:t>Nationality: [xxxx] Passport Number: [xxxx]</w:t>
        <w:br/>
        <w:t>Official Address: [xxxx]</w:t>
        <w:br/>
        <w:t>ARTICLE 2- DEFINITIONS</w:t>
        <w:br/>
        <w:t>a) Fenerbahçe Futbol A.Ş. will be referred to as the “Club”</w:t>
        <w:br/>
        <w:t>b) [Name of the Player] will be referred to as the “Player”</w:t>
        <w:br/>
        <w:t>c) The Player and the Club together referred collectively to as the “Parties”</w:t>
        <w:br/>
        <w:t>d) Turkish Football Federation will be referred to as the “TFF”</w:t>
        <w:br/>
        <w:t>e) This present employment contract will be referred to as the &amp;quot;Contract&amp;quot;;</w:t>
        <w:br/>
        <w:t>f) Fenerbahçe Futbol A.Ş. Professional Football A Team will be referred to as the &amp;quot;Football</w:t>
        <w:br/>
        <w:t>Team&amp;quot; and;</w:t>
        <w:br/>
        <w:t>g) The President and the Board Members of Fenerbahçe Futbol A.Ş., Sportive Director, Agents,</w:t>
        <w:br/>
        <w:t>Managers, Assistant Managers, Head Coaches, Coaches, Assistant Coaches, Trainers of the</w:t>
        <w:br/>
        <w:t>Club and any person in any level who acts for or on behalf of the Club in that person&amp;#39;s</w:t>
        <w:br/>
        <w:t>proper authorized capacity is an &amp;quot;Authorized Person&amp;quot;; and</w:t>
        <w:br/>
        <w:t>h) Fenerbahçe Futbol A.Ş. Disciplinary Regulations referred to as the &amp;quot;Club Disciplinary</w:t>
        <w:br/>
        <w:t>Regulations&amp;quot; all other regulations, directives and legislation of Fenerbahçe Futbol A.$. are</w:t>
        <w:br/>
        <w:t>known as the &amp;quot;Regulations of the Club&amp;quot;.</w:t>
        <w:br/>
        <w:t>Other definitions and abbreviations are indicated in the context of the Contract where appropriate</w:t>
        <w:br/>
        <w:t>below.</w:t>
        <w:br/>
        <w:br/>
        <w:t>ARTICLE 3- SUBJECT OF THE CONTRACT</w:t>
        <w:br/>
        <w:t>The Parties agree to enter into this employment contract for a period of [Number of the seasons for</w:t>
        <w:br/>
        <w:t>contract period] (in writing) seasons (the remaining part of [first season 202X/2X] and [second</w:t>
        <w:br/>
        <w:t>season], [third season] football seasons). This Contract contains the principles and defines the legal</w:t>
        <w:br/>
        <w:t>relationship between the Player and Club.</w:t>
        <w:br/>
        <w:br/>
        <w:t>The Parties unconditionally and irrevocably promise and undertake that besides this Contract, the</w:t>
        <w:br/>
        <w:t>Parties shall sign and issue all mandatory documents including standard contract of TFF in</w:t>
        <w:br/>
        <w:t>accordance with the regulations of FIFA, UEFA and TFF.</w:t>
        <w:br/>
        <w:br/>
        <w:t>ARTICLE 4- TERM OF THE CONTRACT</w:t>
        <w:br/>
        <w:t>This Contract is signed on [signature date] and will expire on [End date of the contract</w:t>
        <w:br/>
        <w:t>31/05/202X] or alternatively any later date on which the Club has an official match to be played</w:t>
        <w:br/>
        <w:t>during that respective football season, to be effective for the remaining part of the [all contract</w:t>
        <w:br/>
        <w:t>seasons respectively] football seasons.</w:t>
        <w:br/>
        <w:t>The duration of the football season means the season, the commencement and expiry dates of</w:t>
        <w:br/>
        <w:t>which are already determined/to be determined by the TFF according to the Statues of the Leagues,</w:t>
        <w:br/>
        <w:t>UEFA and FIFA. The wider definition of and term of what constitutes an official match shall prevail,</w:t>
        <w:br/>
        <w:t>and includes all cup matches as well.</w:t>
        <w:br/>
        <w:br/>
        <w:t>ARTICLE 5- OBLIGATIONS OF THE PLAYER</w:t>
        <w:br/>
        <w:t>a) The Player agrees to perform at the highest level and to present himself with respect to his</w:t>
        <w:br/>
        <w:t>physical and mental health requirements necessary for the success of the professional football A</w:t>
        <w:br/>
        <w:t>team of the Club, without limitation for local and international competitions. The main obligations</w:t>
        <w:br/>
        <w:t>of the Player are to be ready for the attendance of the matches in al the football organizations that</w:t>
        <w:br/>
        <w:t>the Club&amp;#39;s professional football A team participates with the highest level of physics and mental</w:t>
        <w:br/>
        <w:t>health requirements and to play in the highest level of physics and mental health requirements</w:t>
        <w:br/>
        <w:t>when required. According to this Agreement, the Player has an obligation to preserve his</w:t>
        <w:br/>
        <w:t>scientifically measured biological indexes such as his body/fat scale and fat to muscle ratio.</w:t>
        <w:br/>
        <w:t>b) The Player is obliged to abide by the written and/or oral orders and/or instructions of an</w:t>
        <w:br/>
        <w:t>Authorized Person and to attend training sessions, training camps and events organized by the Club</w:t>
        <w:br/>
        <w:t>to be determined by the Club and/or any Authorized Person (including place, duration and date)</w:t>
        <w:br/>
        <w:t>without any alibi or reason and to perform all the requests of the Club with the maximum</w:t>
        <w:br/>
        <w:t>performance. In addition, the Player shall be ready for the attendance of or to attend any official or</w:t>
        <w:br/>
        <w:t>friendly match of professional football A team of the Club. Under all circumstances, the Player shall</w:t>
        <w:br/>
        <w:t>attend all the scheduled trainings within the period determined by the Club and/or any Authorized</w:t>
        <w:br/>
        <w:t>Person.</w:t>
        <w:br/>
        <w:t>c) The Player hereby accepts, declares and undertakes that he shall strictly obey and act in</w:t>
        <w:br/>
        <w:t>accordance with all rules and instructions of the TFF, UEFA, FIFA, WADA and the Club.</w:t>
        <w:br/>
        <w:t>d) The Player is required to fully take care of his health and physical fitness. Periodically and/or</w:t>
        <w:br/>
        <w:t>when required, (in case of illness, injury...etc.) the Player shall attend the medical examinations</w:t>
        <w:br/>
        <w:t>which are performed by the medical institutions/medical staff, to be determined by the Club and/or</w:t>
        <w:br/>
        <w:t>any Authorized Person and follow the medical instructions of the medical institutions/medical staff</w:t>
        <w:br/>
        <w:t>to be determined by the Club and/or any Authorized Person. Nevertheless, the Player may get</w:t>
        <w:br/>
        <w:t>special health service from a medical institution or a doctor to be determined by him to be</w:t>
        <w:br/>
        <w:t>examined only within Istanbul, at his own cost, risk and responsibility only with the prior written</w:t>
        <w:br/>
        <w:t>consent of the Club.</w:t>
        <w:br/>
        <w:br/>
        <w:t>The Player is liable for medical examinations, operations and/or procedures performed by the</w:t>
        <w:br/>
        <w:t>medical institutions and/or medical staff assigned either by the Club or by the Player where he</w:t>
        <w:br/>
        <w:t>invokes his above- mentioned option to select medical treatment. The Player shall submit all the</w:t>
        <w:br/>
        <w:t>records regarding to diagnosis and treatment to the Club within 48 (forty eight) hours after the</w:t>
        <w:br/>
        <w:t>Player receives the related records. Should the Club have an objection against the medical</w:t>
        <w:br/>
        <w:t>examination, operation or procedures performed by the medical institutions and/or medical staff</w:t>
        <w:br/>
        <w:t>appointed by the Player, after the Club notifies the Player regarding its objection, a medical</w:t>
        <w:br/>
        <w:t>institution designated by the Parties shall be accepted as the arbitrator by the Parties. When</w:t>
        <w:br/>
        <w:t>required by the Club, the Player shall immediately be examined by the arbitrator and share its</w:t>
        <w:br/>
        <w:t>previous health records unconditionally. The diagnosis and treatment program determined by this</w:t>
        <w:br/>
        <w:t>medical institution shall be final and the Parties shall not have the right to object.</w:t>
        <w:br/>
        <w:t>e) The Player is granted an annual period of leave from the Club. This annual period of leave and its</w:t>
        <w:br/>
        <w:t>conditions shall exclusively be determined by the Club provided that the Player shall be entitled to</w:t>
        <w:br/>
        <w:t>the same annual leave as the other players in the professional football A team. This annual period of</w:t>
        <w:br/>
        <w:t>leave excludes the matches and training of his national team. On days of less than 96 (ninety six)</w:t>
        <w:br/>
        <w:t>hours in a row, the Player may not travel outside of the city and country without prior approval of</w:t>
        <w:br/>
        <w:t>the Club. The consent of the Club in that frame may not be withheld unreasonably.</w:t>
        <w:br/>
        <w:t>f) The Player is not entitled to take part in any of commercial activities, advertisements or</w:t>
        <w:br/>
        <w:t>introduction films, credits and titles, production or allow his visual images, name and/or nickname</w:t>
        <w:br/>
        <w:t>to be used in the promotion of any economic activity, without obtaining the prior written consent of</w:t>
        <w:br/>
        <w:t>the Club such consent not to be unreasonably withheld, delayed, refused or conditioned by the Club.</w:t>
        <w:br/>
        <w:t>The Player hereby consents that all of his image rights as the professional football player of the Club</w:t>
        <w:br/>
        <w:t>and the use of his image as the professional football player of the Club for promoting economic</w:t>
        <w:br/>
        <w:t>activity shall be wholly and exclusively exercised and held by the Club during the whole period of</w:t>
        <w:br/>
        <w:t>this contract. The Player hereby accepts the following with respect to the use of his image, without</w:t>
        <w:br/>
        <w:t>limitation, and in particular without demanding any further remuneration or compensation during</w:t>
        <w:br/>
        <w:t>the term of this Contract other than what is described in this Contract. This includes the disposition</w:t>
        <w:br/>
        <w:t>of his visual images (both in motion or still), audio recordings, any kind of image, photograph,</w:t>
        <w:br/>
        <w:t>painting, video and physical appearance, all technical and handmade drawings and all the figures,</w:t>
        <w:br/>
        <w:t>shapes, caricature, numbers, look alike and other likenesses and similarities, describing materials,</w:t>
        <w:br/>
        <w:t>name, title, short name, nickname, any kind of signs describing or depicting the Player and any type</w:t>
        <w:br/>
        <w:t>of sporting movement and/or any type of image illustrating the Player&amp;#39;s physical and/or sporting</w:t>
        <w:br/>
        <w:t>attributes, his biography and sporting statistics as a football player, al the visual, written and/or</w:t>
        <w:br/>
        <w:t>audio materials that belong to the Player, signature, signs and al exclusive components relating to</w:t>
        <w:br/>
        <w:t>the Player and exploitation of all the mentioned matters as the widest meaning separately and/or</w:t>
        <w:br/>
        <w:t>collectively. Furthermore, the Player must agree as follows:</w:t>
        <w:br/>
        <w:t>• The above is applicable to the Club&amp;#39;s emblem, brand, color or other merchandise goods of the</w:t>
        <w:br/>
        <w:t>Club (including but not limited to shirt, training suits, scarves, memory stamps, money etc.) or</w:t>
        <w:br/>
        <w:t>stationery as determined by the Club,</w:t>
        <w:br/>
        <w:t>• The Player must participate in, including but not limited, TV, radio, newspapers, magazines,</w:t>
        <w:br/>
        <w:t>periodical publishing, billboards, panel and etc. appearances, in connection with enterprises or</w:t>
        <w:br/>
        <w:t>subsidiaries owned or controlled directly or indirectly by the Club, and as to be reasonably</w:t>
        <w:br/>
        <w:t>determined exclusively by the Club having regard to the Player&amp;#39;s playing and training</w:t>
        <w:br/>
        <w:br/>
        <w:t>commitments (such participation to be at a similar level as required of the other A team</w:t>
        <w:br/>
        <w:t>players at the Club),</w:t>
        <w:br/>
        <w:t>• To consent to making appearances for 3rd parties, who are in connection with the Club as</w:t>
        <w:br/>
        <w:t>sponsors, advertisers or any name whatsoever as reasonably determined by the Club, to</w:t>
        <w:br/>
        <w:t>benefit the rights specified above (such appearances to be at a similar level as required of the</w:t>
        <w:br/>
        <w:t>other A team players at the Club).</w:t>
        <w:br/>
        <w:t>• The Player is free to choose his football boots and training shoes and wear the same in</w:t>
        <w:br/>
        <w:t>training and matches and he is free to sign any sponsorship and endorsement agreement with</w:t>
        <w:br/>
        <w:t>any football boot and associated sportswear / apparel brand to wear and promote the football</w:t>
        <w:br/>
        <w:t>boots, training shoes and associated sportswear / apparel of such brand on his own terms and</w:t>
        <w:br/>
        <w:t>without any liability to make any payment to the Club. In order to avoid further</w:t>
        <w:br/>
        <w:t>misinterpretation, this provision is only limited football boots and training shoes and</w:t>
        <w:br/>
        <w:t>associated sportswear / apparel. However, the Club suggests the Player consider wearing the</w:t>
        <w:br/>
        <w:t>brand of the current kit supplier of the Club but the Player shall not be contractually obligated</w:t>
        <w:br/>
        <w:t>to wear the brand of current kit supplier of the Club.</w:t>
        <w:br/>
        <w:t>• Except in respect of football boots, training shoes and associated sportswear / apparel (in</w:t>
        <w:br/>
        <w:t>relation to which the Player may retain 100% of any income), in the event that the Player</w:t>
        <w:br/>
        <w:t>builds up a new sponsorship relationship for his own image during this Contract, the Parties</w:t>
        <w:br/>
        <w:t>shall share the income of this sponsorship as follows;</w:t>
        <w:br/>
        <w:t>i. 75% / 25% in favor of the Player if the sponsorship was initiated solely by the Player or</w:t>
        <w:br/>
        <w:t>his agent,</w:t>
        <w:br/>
        <w:t>ii. 75% / 25% in favor of the Club fi the sponsorship is initiated solely by the Club</w:t>
        <w:br/>
        <w:t>• If the Player signs such sponsorship and endorsement agreement and such sponsor is</w:t>
        <w:br/>
        <w:t>conflicting with the Club&amp;#39;s sponsors, the Player hereby accepts, declares and undertakes that</w:t>
        <w:br/>
        <w:t>he will not use the Club&amp;#39;s emblem, uniform or anything that can be connected to the Club when</w:t>
        <w:br/>
        <w:t>fulfilling such agreements, he will use his own image and is prohibited to make any commercial</w:t>
        <w:br/>
        <w:t>or sponsorship promotion using the club&amp;#39;s image or himself as part of the Club. In other words,</w:t>
        <w:br/>
        <w:t>he shall use his apparel in his private life only and without conflicting with any of the Club&amp;#39;s</w:t>
        <w:br/>
        <w:t>sponsors.</w:t>
        <w:br/>
        <w:t>• The duration of such sponsorship may be longer than this Contract term and this may not</w:t>
        <w:br/>
        <w:t>affect the image right policy between parties provided that the Club shall stop using the image</w:t>
        <w:br/>
        <w:t>of the Player to promote any Club partners or sponsors upon the expiry of the Contract.</w:t>
        <w:br/>
        <w:t>g) Should the Player suffer any kind of injury or any type of health problem whatsoever</w:t>
        <w:br/>
        <w:t>preventing his sportive abilities in part or in full to compete as a football Player for the Club, as</w:t>
        <w:br/>
        <w:t>a result of practicing any other sport or activities such as, including but not limited to; extreme</w:t>
        <w:br/>
        <w:t>sports activities such as riding a motorbike, skiing, parachuting, and jumping with or without</w:t>
        <w:br/>
        <w:t>any equipment; fighting, diving or another activity that is not football-related or driving</w:t>
        <w:br/>
        <w:t>recklessly, using alcohol and/or illegal drugs and stimulants or get wounded in a fight or attack</w:t>
        <w:br/>
        <w:t>by his fault in his private life, the Club is entitled to suspend any payments owed to the Player</w:t>
        <w:br/>
        <w:t>as specified in this Contract until the Player resumes his professional duties as a professional</w:t>
        <w:br/>
        <w:t>football player, and regains the ability to compete in matches or to attend training sessions.</w:t>
        <w:br/>
        <w:t>Moreover, the Club reserves the right to impose disciplinary sanctions. In addition, the Club</w:t>
        <w:br/>
        <w:br/>
        <w:t>has the right to terminate the Contract unilaterally with just cause, should the injury from non-</w:t>
        <w:br/>
        <w:t>football activities including as described herein but not limited to, result in the Player being</w:t>
        <w:br/>
        <w:t>unable to perform his obligations under this Contract for more than 6 (six) months.</w:t>
        <w:br/>
        <w:t>h) The Player is obliged to obey any regulations of the Club, which are determined/will be</w:t>
        <w:br/>
        <w:t>determined and may be altered at any time by the Club. The Player shall be informed</w:t>
        <w:br/>
        <w:t>concerning the regulations of the Club. The Player hereby accepts that disciplinary sanctions</w:t>
        <w:br/>
        <w:t>which are determined/will be determined in the regulations of the Club, shall be imposed</w:t>
        <w:br/>
        <w:t>against him in case of any violations. However, pursuant to this clause the general total amount</w:t>
        <w:br/>
        <w:t>of al the disciplinary fines which will be imposed on the Player in one football season shall not</w:t>
        <w:br/>
        <w:t>be more than 10% (ten percent) of the Player&amp;#39;s guaranteed salary due to be earned during the</w:t>
        <w:br/>
        <w:t>relevant football season. The Player gives his consent in advance to the Club to set off any final</w:t>
        <w:br/>
        <w:t>disciplinary fines imposed on him against his salary up to the amount set out in this clause.</w:t>
        <w:br/>
        <w:t>i) Where the Player is in breach of his obligations further to the Contract and/or does an act</w:t>
        <w:br/>
        <w:t>which constitutes disciplinary violation, a sanction shall be imposed on the Player in</w:t>
        <w:br/>
        <w:t>accordance with the related provisions of the Disciplinary Regulations of the Club if such</w:t>
        <w:br/>
        <w:t>breach/violation is regulated by the Disciplinary Regulations of the Club. If not, a monetary</w:t>
        <w:br/>
        <w:t>penalty which the Board of Directors decides may be imposed on the Player. The Player hereby</w:t>
        <w:br/>
        <w:t>irrevocably accepts and declares that the Club is entitled to barter and set of this penalty</w:t>
        <w:br/>
        <w:t>against his receivables (guaranteed salary, bonuses... etc.). Pursuant to this clause the general</w:t>
        <w:br/>
        <w:t>total amount of al sanctions which will be imposed on the Player in one football season shall</w:t>
        <w:br/>
        <w:t>not be more than 10% (ten percent) of the Player&amp;#39;s guaranteed salary due to be earned during</w:t>
        <w:br/>
        <w:t>the relevant football season. In accordance with the terms of this clause, the Player has right to</w:t>
        <w:br/>
        <w:t>object against the fines before the judicial bodies.</w:t>
        <w:br/>
        <w:t>The Player hereby accepts all anti-doping rules and acknowledges that any breach of these</w:t>
        <w:br/>
        <w:t>rules shall result in the breach of this Contract. In case the Player is proved to be using</w:t>
        <w:br/>
        <w:t>substances in WADA Doping List or otherwise found to be in contravention of the WADA Code,</w:t>
        <w:br/>
        <w:t>if and to the extent that the related institution (TFF, UEFA, FIFA) decides upon a precaution</w:t>
        <w:br/>
        <w:t>concerning the Player, the Club shall suspend its financial obligations set out in this Contract</w:t>
        <w:br/>
        <w:t>beginning from the date of the decision upon the precaution.</w:t>
        <w:br/>
        <w:t>j.1) In the event of a final decision imposing disciplinary sanctions to the Player given by</w:t>
        <w:br/>
        <w:t>the disciplinary bodies of the before-mentioned institutions, the Club shall have the right</w:t>
        <w:br/>
        <w:t>to terminate this Contract unilaterally with just cause and to impose further financial</w:t>
        <w:br/>
        <w:t>sanctions on the Player. In case the Club terminates this Contract, the Club shall have right</w:t>
        <w:br/>
        <w:t>to demand from the Player a financial sanction in the amount of the Player&amp;#39;s guaranteed</w:t>
        <w:br/>
        <w:t>salary under this Contract from the date of the decision concerning the precaution or</w:t>
        <w:br/>
        <w:t>disciplinary sanction (whichever is taken previously) until the date of expiration of this</w:t>
        <w:br/>
        <w:t>Contract in addition to the negative and positive damages (including but not limited to</w:t>
        <w:br/>
        <w:t>signature fee, transfer fee...etc.) of the Club.</w:t>
        <w:br/>
        <w:t>j.2) In case the Club does not terminate the Contract with the abovementioned reasons,</w:t>
        <w:br/>
        <w:t>the Club shall impose the monetary penalty under the Disciplinary Regulations of the Club</w:t>
        <w:br/>
        <w:t>to the Player for his abovementioned acts. The Player hereby accepts and declares that the</w:t>
        <w:br/>
        <w:t>Club is entitled to barter and set off this monetary penalty against his receivables</w:t>
        <w:br/>
        <w:t>(guaranteed salary, bonuses...etc.).</w:t>
        <w:br/>
        <w:br/>
        <w:t>ARTICLE 6- OBLIGATIONS OF THE CLUB</w:t>
        <w:br/>
        <w:t>The Club shall pay the amounts as identified below to the Player in return of his services further to</w:t>
        <w:br/>
        <w:t>this Contract. Al payments indicated in this Contract are considered as &amp;quot;net&amp;quot; payments where the</w:t>
        <w:br/>
        <w:t>obligation to pay all the applicable taxes, stamp duty shall be borne by the Club. In case the Player</w:t>
        <w:br/>
        <w:t>has to pay any tax, charge and / or any expenses under any name whatsoever to the Turkish tax</w:t>
        <w:br/>
        <w:t>authority regarding the amounts determined below, the Club shall pay to the Turkish tax authority</w:t>
        <w:br/>
        <w:t>or the Player (as may be requested by the Player) al the taxes, charges and / or expenses under any</w:t>
        <w:br/>
        <w:t>name whatsoever and the penalties (if any) which have to be paid by the Player with their interests</w:t>
        <w:br/>
        <w:t>immediately following the first written notice of the Player.</w:t>
        <w:br/>
        <w:t>Furthermore, the Club is obliged to provide the necessary support to the Player for the preparation</w:t>
        <w:br/>
        <w:t>of the tax declaration in Turkey that must be submitted by the Player in accordance with the tax</w:t>
        <w:br/>
        <w:t>regulations taking into consideration that the Turkish income taxes of the Player pursuant to the</w:t>
        <w:br/>
        <w:t>amounts stipulated below regarding the tax declaration of the Player which shall be paid by the</w:t>
        <w:br/>
        <w:t>Club on behalf of the Player.</w:t>
        <w:br/>
        <w:t>In addition to the below mentioned amounts and the Club is obliged to pay all the relevant taxes</w:t>
        <w:br/>
        <w:t>arising in Turkish Tax Authorities on behalf of the Player in addition to the below mentioned</w:t>
        <w:br/>
        <w:t>amounts on the relevant due dates.</w:t>
        <w:br/>
        <w:t>Following the submission of any income tax return by the Player, relating to this Contract the Club</w:t>
        <w:br/>
        <w:t>is also responsible for the payment of al the taxes regarding the income the Player shall receive</w:t>
        <w:br/>
        <w:t>from present Contract included in the said returns. Due to these taxes, no deductions can be made</w:t>
        <w:br/>
        <w:t>from the payments due to the Player under this Contract. If the tax amounts of the income tax</w:t>
        <w:br/>
        <w:t>returns required to be given by the Player are not paid by the Club within the scope of this Contract,</w:t>
        <w:br/>
        <w:t>the Club is responsible for any tax, penalty, interest, delay interest and other responsibilities that</w:t>
        <w:br/>
        <w:t>may arise from such tax and from the payments due to the Player under this Contract.</w:t>
        <w:br/>
        <w:t>The Club irrevocably agrees, declares and undertakes that fi the Club fails to pay any of the relevant</w:t>
        <w:br/>
        <w:t>taxes whatsoever relating to the Player on the relevant due dates in part and / or in full in Turkey,</w:t>
        <w:br/>
        <w:t>the Club shall indemnify the Player and pay all the taxes, penalties, interests and / or additional</w:t>
        <w:br/>
        <w:t>obligations under any name whatsoever in addition to the amounts determined below, immediately</w:t>
        <w:br/>
        <w:t>to the Turkish tax authority or the Player (as may be requested by the Player) following the first</w:t>
        <w:br/>
        <w:t>written request of the Player.</w:t>
        <w:br/>
        <w:t>For the avoidance of doubt, the above mentioned obligation of the Club regarding tax matters is</w:t>
        <w:br/>
        <w:t>only limited within Turkey and cannot be interpreted otherwise.</w:t>
        <w:br/>
        <w:br/>
        <w:t>a) SALARY OF THE PLAYER</w:t>
        <w:br/>
        <w:t>a.1.) For [First Season] Football Season:</w:t>
        <w:br/>
        <w:t>Guaranteed Net Salary: X.XXX.000 EUR (in writing)</w:t>
        <w:br/>
        <w:t>The aforementioned amount must be paid to the Player by the Club on or before the</w:t>
        <w:br/>
        <w:t>following dates in ten (10) installments:</w:t>
        <w:br/>
        <w:br/>
        <w:t>25/08/202X : XXX.000 EUR</w:t>
        <w:br/>
        <w:t>25/09/202X : XXX.000 EUR</w:t>
        <w:br/>
        <w:t>25/10/202X : XXX.000 EUR</w:t>
        <w:br/>
        <w:t>25/11/202X : XXX.000 EUR</w:t>
        <w:br/>
        <w:t>25/12/202X : XXX.000 EUR</w:t>
        <w:br/>
        <w:t>25/01/202X : XXX.000 EUR</w:t>
        <w:br/>
        <w:t>25/02/202X : XXX.000 EUR</w:t>
        <w:br/>
        <w:t>25/03/202X : XXX.000 EUR</w:t>
        <w:br/>
        <w:t>25/04/202X : XXX.000 EUR</w:t>
        <w:br/>
        <w:t>25/05/202X : XXX.000 EUR</w:t>
        <w:br/>
        <w:br/>
        <w:t>a.2.) For [Second Season] Football Season:</w:t>
        <w:br/>
        <w:t>Guaranteed Net Salary: X.XXX.000 EUR (in writing)</w:t>
        <w:br/>
        <w:t>The aforementioned amount must be paid to the Player by the Club on or before the</w:t>
        <w:br/>
        <w:t>following dates in ten (10) installments:</w:t>
        <w:br/>
        <w:t>25/08/202X : XXX.000 EUR</w:t>
        <w:br/>
        <w:t>25/09/202X : XXX.000 EUR</w:t>
        <w:br/>
        <w:t>25/10/202X : XXX.000 EUR</w:t>
        <w:br/>
        <w:t>25/11/202X : XXX.000 EUR</w:t>
        <w:br/>
        <w:t>25/12/202X : XXX.000 EUR</w:t>
        <w:br/>
        <w:t>25/01/202X : XXX.000 EUR</w:t>
        <w:br/>
        <w:t>25/02/202X : XXX.000 EUR</w:t>
        <w:br/>
        <w:t>25/03/202X : XXX.000 EUR</w:t>
        <w:br/>
        <w:t>25/04/202X : XXX.000 EUR</w:t>
        <w:br/>
        <w:t>25/05/202X : XXX.000 EUR</w:t>
        <w:br/>
        <w:t>a.3.) For [Third Season] Football Season:</w:t>
        <w:br/>
        <w:t>Guaranteed Net Salary: X.XXX.000 EUR (in writing)</w:t>
        <w:br/>
        <w:t>The aforementioned amount must be paid to the Player by the Club on or before the</w:t>
        <w:br/>
        <w:t>following dates in ten (10) installments:</w:t>
        <w:br/>
        <w:t>25/08/202X : XXX.000 EUR</w:t>
        <w:br/>
        <w:t>25/09/202X : XXX.000 EUR</w:t>
        <w:br/>
        <w:t>25/10/202X : XXX.000 EUR</w:t>
        <w:br/>
        <w:t>25/11/202X : XXX.000 EUR</w:t>
        <w:br/>
        <w:t>25/12/202X : XXX.000 EUR</w:t>
        <w:br/>
        <w:t>25/01/202X : XXX.000 EUR</w:t>
        <w:br/>
        <w:t>25/02/202X : XXX.000 EUR</w:t>
        <w:br/>
        <w:t>25/03/202X : XXX.000 EUR</w:t>
        <w:br/>
        <w:t>25/04/202X : XXX.000 EUR</w:t>
        <w:br/>
        <w:t>25/05/202X : XXX.000 EUR</w:t>
        <w:br/>
        <w:br/>
        <w:t>b) ATTENDANCE FEE</w:t>
        <w:br/>
        <w:t>b.1.) For [First Season] Football Season:</w:t>
        <w:br/>
        <w:t>Competition Category: [UEFA Champions League/ Turkish Super League/ Turkish Cup</w:t>
        <w:br/>
        <w:t>etc.]</w:t>
        <w:br/>
        <w:t>Match Level: [League Game/ Qualification Rounds/ Group Stage/ Quarter Final etc.]</w:t>
        <w:br/>
        <w:t>Squad Condition: [Starting 11/ Bench / Out of Squad]</w:t>
        <w:br/>
        <w:t>Playing Condition: [Starting minute/ minimum minutes played/ total minutes played/ get</w:t>
        <w:br/>
        <w:t>a card / scored a goal / assisted a goal ]</w:t>
        <w:br/>
        <w:t>Match Result: [Win/Draw/Lose]</w:t>
        <w:br/>
        <w:t>Attendance Fee: XX.XXX EUR (in writing)</w:t>
        <w:br/>
        <w:t>Comment: We can write all these conditions in sentences rather than writing the way above.</w:t>
        <w:br/>
        <w:t>I don’t understand but lawyers like sentences more… This fee is kind of fee calculated for</w:t>
        <w:br/>
        <w:t>each game. For each season, we need to create the same table, clauses for each condition.</w:t>
        <w:br/>
        <w:t>b.2.) For [Second Season] Football Season:</w:t>
        <w:br/>
        <w:t>b.3.) For [Second Season] Football Season:</w:t>
        <w:br/>
        <w:t>c) BONUSES</w:t>
        <w:br/>
        <w:t>c.1.) For [First Season] Football Season:</w:t>
        <w:br/>
        <w:t>Competition Category: [UEFA Champions League/ Turkish Super League/ Turkish Cup</w:t>
        <w:br/>
        <w:t>etc.]</w:t>
        <w:br/>
        <w:t>Success Level: [League Game/ Qualification Rounds/ Group Stage/ Quarter Final etc.]</w:t>
        <w:br/>
        <w:t>Playing Condition: [Percentage of minutes played/ total minutes played/ total goals scored</w:t>
        <w:br/>
        <w:t>etc.]</w:t>
        <w:br/>
        <w:t>Bonus: XX.XXX EUR (in writing)</w:t>
        <w:br/>
        <w:t>Comment: We can write all these conditions in sentences rather than writing the way above.</w:t>
        <w:br/>
        <w:t>This fee is kind of fee calculated for each season according to the conditions satisfied. For</w:t>
        <w:br/>
        <w:t>each season, we need to create the same table, clauses for each condition.</w:t>
        <w:br/>
        <w:t>Besides we need to write multipliers. For ex: 10.000 EUR for each goal, or 50.000 EUR for</w:t>
        <w:br/>
        <w:t>each 5 goals scored etc.</w:t>
        <w:br/>
        <w:t>c.2.) For [Second Season] Football Season:</w:t>
        <w:br/>
        <w:t>c.3.) For [Third Season] Football Season:</w:t>
        <w:br/>
        <w:t>d) SIGNING OF FEE</w:t>
        <w:br/>
        <w:t>In addition to the fees mentioned above, the Club shall also pay to the Player a net signing on fee</w:t>
        <w:br/>
        <w:t>amounting to XXX.000.-EUR (in writing) on the following payment terms:</w:t>
        <w:br/>
        <w:br/>
        <w:t>XX/XX/202X : XXX.XXX EUR</w:t>
        <w:br/>
        <w:t>XX/XX/202X : XXX.XXX EUR</w:t>
        <w:br/>
        <w:t>This amount is agreed to be paid for the Player signing his Contract and it shall not be subjected to</w:t>
        <w:br/>
        <w:t>pro-rata calculation and/or reimbursement even fi this Contract ends earlier by any reason before</w:t>
        <w:br/>
        <w:t>its expiration date.</w:t>
        <w:br/>
        <w:t>This sign-on fee stated above is due providing that the Player has a valid employment contract with</w:t>
        <w:br/>
        <w:t>the Club and registered within the Club in accordance with the regulations of FIFA and TFF at the</w:t>
        <w:br/>
        <w:t>date of the payment.</w:t>
        <w:br/>
        <w:br/>
        <w:t>e) OTHER BENEFITS</w:t>
        <w:br/>
        <w:t>e.1.) Flight Tickets: Each season, X business/economy class flight tickets will be provided</w:t>
        <w:br/>
        <w:t>for the player and her family to use on the London-Istanbul route.</w:t>
        <w:br/>
        <w:t>e.2.) House: A suitable furnished house will be provided for the player to reside in for the</w:t>
        <w:br/>
        <w:t>duration of the contract. The rental value for the house will not be less than X,000 EUR per</w:t>
        <w:br/>
        <w:t>month.</w:t>
        <w:br/>
        <w:t>e.3.) Car: A suitable car (brand and model can be written) will be provided for the player to</w:t>
        <w:br/>
        <w:t>use during the contract period. All expenses of the car will be covered by the club.</w:t>
        <w:br/>
        <w:br/>
        <w:t>ARTICLE 7- FORCE MAJEURE</w:t>
        <w:br/>
        <w:t>Force majeure means all kinds of events and situations outside the reasonable control of the Parties</w:t>
        <w:br/>
        <w:t>including earthquake, flood, lightning, storm, fire, explosion, public services, lack of means of</w:t>
        <w:br/>
        <w:t>transportation, Government, Federation and Confederation decisions, rules, and regulations, state</w:t>
        <w:br/>
        <w:t>of war, insurrection, terrorism, strikes, lockouts, whether or not announced a civil war, regional</w:t>
        <w:br/>
        <w:t>and/or national and/or global epidemics and natural disasters. In case of any force majeure</w:t>
        <w:br/>
        <w:t>situation occurs during the continuation of this Contract and in case the matches of the Club will be</w:t>
        <w:br/>
        <w:t>postponed and/or canceled by reason of a force majeure incident, the Parties will make the</w:t>
        <w:br/>
        <w:t>necessary efforts to reach mutual agreement regarding the contractual obligations of the parties in</w:t>
        <w:br/>
        <w:t>a good faith within the recommendations of FIFA, UEFA and TFF.</w:t>
        <w:br/>
        <w:t>ARTICLE 8- MISCELLANEOUS</w:t>
        <w:br/>
        <w:t>a) The disputes arising from the present Contract may be referred to the FIFA Dispute Resolution</w:t>
        <w:br/>
        <w:t>Chamber as the first instance body. The Court of Arbitration for Sport (CAS) in Lausanne will act as</w:t>
        <w:br/>
        <w:t>the appeals body, and the applicable law shall be those applicable FIFA Regulations, and Swiss law.</w:t>
        <w:br/>
        <w:t>b) Unless otherwise specified elsewhere herein any notice to be given pursuant to this Contract</w:t>
        <w:br/>
        <w:t>shall be given in writing and addressed to the Party concerned at the address shown herein (or</w:t>
        <w:br/>
        <w:t>such other addresses as notified by the parties in writing from time to time) and may be sent by: (i)</w:t>
        <w:br/>
        <w:t>registered air mail; and/or (ii) personal by hand delivery or courier service; and/or (iii) facsimile</w:t>
        <w:br/>
        <w:t>transmission and/or (iv) electronic mail. Any such notice shall be deemed duly given as follows: (i)</w:t>
        <w:br/>
        <w:t>in the case of air mail five business days from the date of posting; ii) in the case of personal by hand</w:t>
        <w:br/>
        <w:br/>
        <w:t>delivery or courier service at the time of delivery; (iii) in the case of facsimile at the time of</w:t>
        <w:br/>
        <w:t>transmission from the sender&amp;#39;s fax machine and (iv) in the case of</w:t>
        <w:br/>
        <w:t>electronic mail at the time of sending from the sender&amp;#39;s computer system. In proving the giving of a</w:t>
        <w:br/>
        <w:t>notice ti shall be sufficient to prove that the envelope containing such notice was properly</w:t>
        <w:br/>
        <w:t>addressed and posted and/or the notice was left at the relevant address and/or upon production of</w:t>
        <w:br/>
        <w:t>a facsimile transmission report and/or an electronic mail transmission report (as the case may be).</w:t>
        <w:br/>
        <w:t>Where notice is served by facsimile or electronic mail, the facsimile numbers and electronic mail</w:t>
        <w:br/>
        <w:t>addresses for service are as follows:</w:t>
        <w:br/>
        <w:t>i) If to Player: xxxxx@xxxx.xxx</w:t>
        <w:br/>
        <w:t>ii) If to Club: hukuk@fenerbahe.org</w:t>
        <w:br/>
        <w:t>c) Invalidity of any of the clauses of the present Contract is not affected the validity of the remaining</w:t>
        <w:br/>
        <w:t>clauses. Delay or non-exercise of any of the rights by the Parties cannot be construed as a waiver</w:t>
        <w:br/>
        <w:t>thereof.</w:t>
        <w:br/>
        <w:t>d) This Contract may be executed in any number of counterparts, and by the Parties on separate</w:t>
        <w:br/>
        <w:t>counterparts, but shall not be effective until each party has executed at least one counterpart. Each</w:t>
        <w:br/>
        <w:t>counterpart shall constitute an original of this Contract, but al counterparts together shall</w:t>
        <w:br/>
        <w:t>constitute but one and the same instrument. Assigned copy of this Contract transmitted by email or</w:t>
        <w:br/>
        <w:t>other means of electronic transmission shall be deemed to have the same legal effect as delivery of</w:t>
        <w:br/>
        <w:t>an original executed copy of this Contract for all purposes.</w:t>
        <w:br/>
        <w:t>This Contract consists of 8 (eight) articles and have been signed on XX.XX.202X.</w:t>
        <w:br/>
        <w:br/>
        <w:t>THE CLUB THE PLAYER</w:t>
        <w:br/>
        <w:t>FENERBAHÇE FUTBOL A.Ş. [Name of the Player]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